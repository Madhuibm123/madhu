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"/>
        <w:ind w:firstLine="2521" w:firstLineChars="900"/>
        <w:rPr>
          <w:rFonts w:hint="default"/>
          <w:lang w:val="en-US"/>
        </w:rPr>
      </w:pPr>
      <w:bookmarkStart w:id="0" w:name="_GoBack"/>
      <w:bookmarkEnd w:id="0"/>
      <w:r>
        <w:t xml:space="preserve">GAS LEAKAGE MONITORING </w:t>
      </w:r>
      <w:r>
        <w:rPr>
          <w:rFonts w:hint="default"/>
          <w:lang w:val="en-US"/>
        </w:rPr>
        <w:t>AND ALERT  SYSTEM</w:t>
      </w:r>
    </w:p>
    <w:p>
      <w:pPr>
        <w:pStyle w:val="4"/>
        <w:rPr>
          <w:sz w:val="35"/>
        </w:rPr>
      </w:pPr>
    </w:p>
    <w:p>
      <w:pPr>
        <w:spacing w:before="0"/>
        <w:ind w:left="819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b/>
          <w:sz w:val="22"/>
        </w:rPr>
        <w:t xml:space="preserve">TEAM LEADER: </w:t>
      </w:r>
      <w:r>
        <w:rPr>
          <w:rFonts w:hint="default"/>
          <w:b w:val="0"/>
          <w:bCs/>
          <w:sz w:val="22"/>
          <w:lang w:val="en-US"/>
        </w:rPr>
        <w:t>MAHESWARI.C</w:t>
      </w:r>
    </w:p>
    <w:p>
      <w:pPr>
        <w:spacing w:before="10" w:line="240" w:lineRule="auto"/>
        <w:rPr>
          <w:sz w:val="23"/>
        </w:rPr>
      </w:pPr>
    </w:p>
    <w:p>
      <w:pPr>
        <w:spacing w:before="0"/>
        <w:ind w:left="819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b/>
          <w:sz w:val="22"/>
        </w:rPr>
        <w:t xml:space="preserve">TEAM MEMBERS : </w:t>
      </w:r>
      <w:r>
        <w:rPr>
          <w:rFonts w:hint="default"/>
          <w:b w:val="0"/>
          <w:bCs/>
          <w:sz w:val="22"/>
          <w:lang w:val="en-US"/>
        </w:rPr>
        <w:t>SUGANYA.A</w:t>
      </w:r>
    </w:p>
    <w:p>
      <w:pPr>
        <w:spacing w:before="12" w:line="249" w:lineRule="auto"/>
        <w:ind w:left="2834" w:right="6684" w:hanging="8"/>
        <w:jc w:val="left"/>
        <w:rPr>
          <w:sz w:val="22"/>
        </w:rPr>
      </w:pPr>
      <w:r>
        <w:rPr>
          <w:rFonts w:hint="default"/>
          <w:sz w:val="22"/>
          <w:lang w:val="en-US"/>
        </w:rPr>
        <w:t>VARSHINI.E</w:t>
      </w:r>
      <w:r>
        <w:rPr>
          <w:sz w:val="22"/>
        </w:rPr>
        <w:t xml:space="preserve"> </w:t>
      </w:r>
    </w:p>
    <w:p>
      <w:pPr>
        <w:spacing w:before="12" w:line="249" w:lineRule="auto"/>
        <w:ind w:left="2834" w:right="6684" w:hanging="8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MAHESWARI.R</w:t>
      </w:r>
    </w:p>
    <w:p>
      <w:pPr>
        <w:spacing w:before="12" w:line="249" w:lineRule="auto"/>
        <w:ind w:left="2834" w:right="6684" w:hanging="8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HARSHINI.S</w:t>
      </w:r>
    </w:p>
    <w:p>
      <w:pPr>
        <w:spacing w:before="2" w:after="1" w:line="240" w:lineRule="auto"/>
        <w:rPr>
          <w:sz w:val="22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2820"/>
        <w:gridCol w:w="1620"/>
        <w:gridCol w:w="2820"/>
        <w:gridCol w:w="2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920" w:type="dxa"/>
          </w:tcPr>
          <w:p>
            <w:pPr>
              <w:pStyle w:val="7"/>
              <w:spacing w:before="0"/>
              <w:ind w:right="33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820" w:type="dxa"/>
          </w:tcPr>
          <w:p>
            <w:pPr>
              <w:pStyle w:val="7"/>
              <w:spacing w:before="0" w:line="259" w:lineRule="auto"/>
              <w:ind w:right="1121" w:firstLine="671"/>
              <w:rPr>
                <w:b/>
                <w:sz w:val="22"/>
              </w:rPr>
            </w:pPr>
            <w:r>
              <w:rPr>
                <w:b/>
                <w:sz w:val="22"/>
              </w:rPr>
              <w:t>TITLE OF PAPER</w:t>
            </w:r>
          </w:p>
        </w:tc>
        <w:tc>
          <w:tcPr>
            <w:tcW w:w="1620" w:type="dxa"/>
          </w:tcPr>
          <w:p>
            <w:pPr>
              <w:pStyle w:val="7"/>
              <w:spacing w:before="0" w:line="259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YEAR OF PUBLICATION</w:t>
            </w:r>
          </w:p>
        </w:tc>
        <w:tc>
          <w:tcPr>
            <w:tcW w:w="2820" w:type="dxa"/>
          </w:tcPr>
          <w:p>
            <w:pPr>
              <w:pStyle w:val="7"/>
              <w:spacing w:before="0" w:line="268" w:lineRule="exact"/>
              <w:ind w:left="11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JOURNAL NAME(AUTHOR)</w:t>
            </w:r>
          </w:p>
        </w:tc>
        <w:tc>
          <w:tcPr>
            <w:tcW w:w="2900" w:type="dxa"/>
          </w:tcPr>
          <w:p>
            <w:pPr>
              <w:pStyle w:val="7"/>
              <w:spacing w:before="0"/>
              <w:ind w:left="510"/>
              <w:rPr>
                <w:b/>
                <w:sz w:val="22"/>
              </w:rPr>
            </w:pPr>
            <w:r>
              <w:rPr>
                <w:b/>
                <w:sz w:val="22"/>
              </w:rPr>
              <w:t>INTERFERENCE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920" w:type="dxa"/>
          </w:tcPr>
          <w:p>
            <w:pPr>
              <w:pStyle w:val="7"/>
              <w:spacing w:before="16"/>
              <w:ind w:right="35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820" w:type="dxa"/>
          </w:tcPr>
          <w:p>
            <w:pPr>
              <w:pStyle w:val="7"/>
              <w:tabs>
                <w:tab w:val="left" w:pos="1821"/>
              </w:tabs>
              <w:spacing w:before="16" w:line="249" w:lineRule="auto"/>
              <w:ind w:left="210" w:right="172"/>
              <w:jc w:val="both"/>
              <w:rPr>
                <w:sz w:val="22"/>
              </w:rPr>
            </w:pPr>
            <w:r>
              <w:rPr>
                <w:sz w:val="22"/>
              </w:rPr>
              <w:t>Sensor based gas leakage</w:t>
            </w:r>
            <w:r>
              <w:rPr>
                <w:sz w:val="22"/>
              </w:rPr>
              <w:tab/>
            </w:r>
            <w:r>
              <w:rPr>
                <w:spacing w:val="-3"/>
                <w:sz w:val="22"/>
              </w:rPr>
              <w:t xml:space="preserve">detector </w:t>
            </w:r>
            <w:r>
              <w:rPr>
                <w:sz w:val="22"/>
              </w:rPr>
              <w:t>system.</w:t>
            </w:r>
          </w:p>
        </w:tc>
        <w:tc>
          <w:tcPr>
            <w:tcW w:w="1620" w:type="dxa"/>
          </w:tcPr>
          <w:p>
            <w:pPr>
              <w:pStyle w:val="7"/>
              <w:spacing w:before="16"/>
              <w:ind w:left="455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2820" w:type="dxa"/>
          </w:tcPr>
          <w:p>
            <w:pPr>
              <w:pStyle w:val="7"/>
              <w:spacing w:line="252" w:lineRule="auto"/>
              <w:ind w:left="15" w:right="357"/>
              <w:rPr>
                <w:sz w:val="22"/>
              </w:rPr>
            </w:pPr>
            <w:r>
              <w:rPr>
                <w:sz w:val="22"/>
              </w:rPr>
              <w:t>Neha Chourasia, Papiha Ajmire, Saurabh Shambharkar, Shraddha Khobragade, Sanket Bhajgaware, Shivani Janbandhu</w:t>
            </w:r>
          </w:p>
        </w:tc>
        <w:tc>
          <w:tcPr>
            <w:tcW w:w="2900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22"/>
              </w:tabs>
              <w:spacing w:before="15" w:after="0" w:line="256" w:lineRule="auto"/>
              <w:ind w:left="15" w:right="372" w:firstLine="122"/>
              <w:jc w:val="left"/>
              <w:rPr>
                <w:sz w:val="22"/>
              </w:rPr>
            </w:pPr>
            <w:r>
              <w:rPr>
                <w:sz w:val="22"/>
              </w:rPr>
              <w:t>The systems are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often enhanced by adding an impact element which controls the gas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leakage.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04"/>
              </w:tabs>
              <w:spacing w:before="0" w:after="0" w:line="256" w:lineRule="auto"/>
              <w:ind w:left="15" w:right="408" w:firstLine="244"/>
              <w:jc w:val="left"/>
              <w:rPr>
                <w:sz w:val="22"/>
              </w:rPr>
            </w:pPr>
            <w:r>
              <w:rPr>
                <w:sz w:val="22"/>
              </w:rPr>
              <w:t>If it exceeds the required upper explosive level for the varied</w:t>
            </w:r>
            <w:r>
              <w:rPr>
                <w:spacing w:val="-20"/>
                <w:sz w:val="22"/>
              </w:rPr>
              <w:t xml:space="preserve"> </w:t>
            </w:r>
            <w:r>
              <w:rPr>
                <w:sz w:val="22"/>
              </w:rPr>
              <w:t>gases</w:t>
            </w:r>
          </w:p>
          <w:p>
            <w:pPr>
              <w:pStyle w:val="7"/>
              <w:spacing w:before="0" w:line="221" w:lineRule="exact"/>
              <w:ind w:left="15"/>
              <w:rPr>
                <w:sz w:val="22"/>
              </w:rPr>
            </w:pPr>
            <w:r>
              <w:rPr>
                <w:sz w:val="22"/>
              </w:rPr>
              <w:t>within the plant area.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9" w:hRule="atLeast"/>
        </w:trPr>
        <w:tc>
          <w:tcPr>
            <w:tcW w:w="920" w:type="dxa"/>
          </w:tcPr>
          <w:p>
            <w:pPr>
              <w:pStyle w:val="7"/>
              <w:ind w:right="356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20" w:type="dxa"/>
          </w:tcPr>
          <w:p>
            <w:pPr>
              <w:pStyle w:val="7"/>
              <w:spacing w:line="249" w:lineRule="auto"/>
              <w:ind w:left="240" w:right="775"/>
              <w:jc w:val="both"/>
              <w:rPr>
                <w:sz w:val="22"/>
              </w:rPr>
            </w:pPr>
            <w:r>
              <w:rPr>
                <w:sz w:val="22"/>
              </w:rPr>
              <w:t>A survey paper</w:t>
            </w:r>
            <w:r>
              <w:rPr>
                <w:spacing w:val="-25"/>
                <w:sz w:val="22"/>
              </w:rPr>
              <w:t xml:space="preserve"> </w:t>
            </w:r>
            <w:r>
              <w:rPr>
                <w:sz w:val="22"/>
              </w:rPr>
              <w:t>on gas leak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detection using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iot</w:t>
            </w:r>
          </w:p>
        </w:tc>
        <w:tc>
          <w:tcPr>
            <w:tcW w:w="1620" w:type="dxa"/>
          </w:tcPr>
          <w:p>
            <w:pPr>
              <w:pStyle w:val="7"/>
              <w:spacing w:before="14"/>
              <w:ind w:left="425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2820" w:type="dxa"/>
          </w:tcPr>
          <w:p>
            <w:pPr>
              <w:pStyle w:val="7"/>
              <w:spacing w:before="14" w:line="249" w:lineRule="auto"/>
              <w:ind w:left="15" w:right="65"/>
              <w:rPr>
                <w:sz w:val="22"/>
              </w:rPr>
            </w:pPr>
            <w:r>
              <w:rPr>
                <w:sz w:val="22"/>
              </w:rPr>
              <w:t>Manichandana,simrah ummeRuman,Harshavardhi ni Biderkota,Ms.Pr Anisha,Dr.B.V Ramana Murthy,And Mr.C Kishor Kumar</w:t>
            </w:r>
          </w:p>
        </w:tc>
        <w:tc>
          <w:tcPr>
            <w:tcW w:w="2900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444"/>
              </w:tabs>
              <w:spacing w:before="14" w:after="0" w:line="249" w:lineRule="auto"/>
              <w:ind w:left="15" w:right="824" w:firstLine="244"/>
              <w:jc w:val="left"/>
              <w:rPr>
                <w:sz w:val="22"/>
              </w:rPr>
            </w:pPr>
            <w:r>
              <w:rPr>
                <w:sz w:val="22"/>
              </w:rPr>
              <w:t>Large-scale implementation of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iot devices promises to transform many aspects of the way we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live.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05"/>
              </w:tabs>
              <w:spacing w:before="1" w:after="0" w:line="264" w:lineRule="exact"/>
              <w:ind w:left="15" w:right="788" w:firstLine="305"/>
              <w:jc w:val="left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ensures a continuous monitoring of the gas levels.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0" w:hRule="atLeast"/>
        </w:trPr>
        <w:tc>
          <w:tcPr>
            <w:tcW w:w="920" w:type="dxa"/>
          </w:tcPr>
          <w:p>
            <w:pPr>
              <w:pStyle w:val="7"/>
              <w:spacing w:before="20"/>
              <w:ind w:right="356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820" w:type="dxa"/>
          </w:tcPr>
          <w:p>
            <w:pPr>
              <w:pStyle w:val="7"/>
              <w:spacing w:before="14" w:line="249" w:lineRule="auto"/>
              <w:ind w:right="226" w:firstLine="244"/>
              <w:rPr>
                <w:sz w:val="22"/>
              </w:rPr>
            </w:pPr>
            <w:r>
              <w:rPr>
                <w:sz w:val="22"/>
              </w:rPr>
              <w:t>Gas Leakage Detection and prediction using iot</w:t>
            </w:r>
          </w:p>
        </w:tc>
        <w:tc>
          <w:tcPr>
            <w:tcW w:w="1620" w:type="dxa"/>
          </w:tcPr>
          <w:p>
            <w:pPr>
              <w:pStyle w:val="7"/>
              <w:ind w:left="424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2820" w:type="dxa"/>
          </w:tcPr>
          <w:p>
            <w:pPr>
              <w:pStyle w:val="7"/>
              <w:spacing w:line="249" w:lineRule="auto"/>
              <w:ind w:left="165"/>
              <w:rPr>
                <w:sz w:val="22"/>
              </w:rPr>
            </w:pPr>
            <w:r>
              <w:rPr>
                <w:sz w:val="22"/>
              </w:rPr>
              <w:t>Nagabhushan Adiga,Meghana S.Naik,Avinash.B,Mamath a.G,Sadananda.L</w:t>
            </w:r>
          </w:p>
        </w:tc>
        <w:tc>
          <w:tcPr>
            <w:tcW w:w="2900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410"/>
              </w:tabs>
              <w:spacing w:before="15" w:after="0" w:line="249" w:lineRule="auto"/>
              <w:ind w:left="225" w:right="357" w:firstLine="0"/>
              <w:jc w:val="left"/>
              <w:rPr>
                <w:sz w:val="22"/>
              </w:rPr>
            </w:pPr>
            <w:r>
              <w:rPr>
                <w:sz w:val="22"/>
              </w:rPr>
              <w:t>Increased concentration of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z w:val="22"/>
              </w:rPr>
              <w:t>certain gases in the atmosphere can prove to be extremely dangerous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410"/>
              </w:tabs>
              <w:spacing w:before="3" w:after="0" w:line="264" w:lineRule="exact"/>
              <w:ind w:left="225" w:right="419" w:firstLine="0"/>
              <w:jc w:val="left"/>
              <w:rPr>
                <w:sz w:val="22"/>
              </w:rPr>
            </w:pPr>
            <w:r>
              <w:rPr>
                <w:sz w:val="22"/>
              </w:rPr>
              <w:t>GSM module is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used for making a call as well as sending text message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9" w:hRule="atLeast"/>
        </w:trPr>
        <w:tc>
          <w:tcPr>
            <w:tcW w:w="920" w:type="dxa"/>
          </w:tcPr>
          <w:p>
            <w:pPr>
              <w:pStyle w:val="7"/>
              <w:spacing w:before="20"/>
              <w:ind w:right="356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820" w:type="dxa"/>
          </w:tcPr>
          <w:p>
            <w:pPr>
              <w:pStyle w:val="7"/>
              <w:spacing w:before="14" w:line="249" w:lineRule="auto"/>
              <w:ind w:right="98"/>
              <w:jc w:val="both"/>
              <w:rPr>
                <w:sz w:val="22"/>
              </w:rPr>
            </w:pPr>
            <w:r>
              <w:rPr>
                <w:sz w:val="22"/>
              </w:rPr>
              <w:t>Gas Leakage detection and smart alerting system using iot</w:t>
            </w:r>
          </w:p>
        </w:tc>
        <w:tc>
          <w:tcPr>
            <w:tcW w:w="1620" w:type="dxa"/>
          </w:tcPr>
          <w:p>
            <w:pPr>
              <w:pStyle w:val="7"/>
              <w:ind w:left="424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820" w:type="dxa"/>
          </w:tcPr>
          <w:p>
            <w:pPr>
              <w:pStyle w:val="7"/>
              <w:spacing w:line="249" w:lineRule="auto"/>
              <w:ind w:left="165" w:right="465"/>
              <w:rPr>
                <w:sz w:val="22"/>
              </w:rPr>
            </w:pPr>
            <w:r>
              <w:rPr>
                <w:sz w:val="22"/>
              </w:rPr>
              <w:t>Shital Imade,Priyanka Rajmanes,Aishwarya Gavali, prof.V.N.Nayakwadi.</w:t>
            </w:r>
          </w:p>
        </w:tc>
        <w:tc>
          <w:tcPr>
            <w:tcW w:w="2900" w:type="dxa"/>
          </w:tcPr>
          <w:p>
            <w:pPr>
              <w:pStyle w:val="7"/>
              <w:spacing w:line="249" w:lineRule="auto"/>
              <w:ind w:left="225" w:right="215"/>
              <w:rPr>
                <w:sz w:val="22"/>
              </w:rPr>
            </w:pPr>
            <w:r>
              <w:rPr>
                <w:sz w:val="22"/>
              </w:rPr>
              <w:t>1.System Can send the values to cloud server. 2.Smart alerting technique involving sending text message to the concerned authority and an ability performing data analytics on sensor readings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920" w:type="dxa"/>
          </w:tcPr>
          <w:p>
            <w:pPr>
              <w:pStyle w:val="7"/>
              <w:spacing w:before="10"/>
              <w:ind w:right="356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820" w:type="dxa"/>
          </w:tcPr>
          <w:p>
            <w:pPr>
              <w:pStyle w:val="7"/>
              <w:spacing w:before="4" w:line="249" w:lineRule="auto"/>
              <w:ind w:right="421"/>
              <w:rPr>
                <w:sz w:val="22"/>
              </w:rPr>
            </w:pPr>
            <w:r>
              <w:rPr>
                <w:sz w:val="22"/>
              </w:rPr>
              <w:t>Automatic Gas Leakage Detection using iot</w:t>
            </w:r>
          </w:p>
        </w:tc>
        <w:tc>
          <w:tcPr>
            <w:tcW w:w="1620" w:type="dxa"/>
          </w:tcPr>
          <w:p>
            <w:pPr>
              <w:pStyle w:val="7"/>
              <w:spacing w:before="5"/>
              <w:ind w:left="572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2820" w:type="dxa"/>
          </w:tcPr>
          <w:p>
            <w:pPr>
              <w:pStyle w:val="7"/>
              <w:spacing w:before="5" w:line="252" w:lineRule="auto"/>
              <w:ind w:left="165" w:right="800"/>
              <w:rPr>
                <w:sz w:val="22"/>
              </w:rPr>
            </w:pPr>
            <w:r>
              <w:rPr>
                <w:sz w:val="22"/>
              </w:rPr>
              <w:t xml:space="preserve">Rajat Kumar </w:t>
            </w:r>
            <w:r>
              <w:rPr>
                <w:spacing w:val="-3"/>
                <w:sz w:val="22"/>
              </w:rPr>
              <w:t xml:space="preserve">Dwibedi,V.Vanitha, </w:t>
            </w:r>
            <w:r>
              <w:rPr>
                <w:sz w:val="22"/>
              </w:rPr>
              <w:t>Sagar 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D,</w:t>
            </w:r>
          </w:p>
          <w:p>
            <w:pPr>
              <w:pStyle w:val="7"/>
              <w:spacing w:before="0" w:line="249" w:lineRule="auto"/>
              <w:ind w:left="165" w:right="459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z w:val="22"/>
              </w:rPr>
              <w:t xml:space="preserve">Phanisai,Ganjikunta </w:t>
            </w:r>
            <w:r>
              <w:rPr>
                <w:spacing w:val="-4"/>
                <w:sz w:val="22"/>
              </w:rPr>
              <w:t>Yeshwanth</w:t>
            </w:r>
          </w:p>
        </w:tc>
        <w:tc>
          <w:tcPr>
            <w:tcW w:w="2900" w:type="dxa"/>
          </w:tcPr>
          <w:p>
            <w:pPr>
              <w:pStyle w:val="7"/>
              <w:spacing w:before="5" w:line="249" w:lineRule="auto"/>
              <w:ind w:left="225" w:right="233"/>
              <w:rPr>
                <w:sz w:val="22"/>
              </w:rPr>
            </w:pPr>
            <w:r>
              <w:rPr>
                <w:sz w:val="22"/>
              </w:rPr>
              <w:t>1.It can detect the leakage Lpg and shut down the house’s power supply automatically 2.MQ-2 sensor is highly sensitivity to propane.</w:t>
            </w:r>
          </w:p>
        </w:tc>
      </w:tr>
    </w:tbl>
    <w:p>
      <w:pPr>
        <w:spacing w:after="0" w:line="249" w:lineRule="auto"/>
        <w:rPr>
          <w:sz w:val="22"/>
        </w:rPr>
        <w:sectPr>
          <w:type w:val="continuous"/>
          <w:pgSz w:w="11920" w:h="16840"/>
          <w:pgMar w:top="1060" w:right="220" w:bottom="280" w:left="360" w:header="720" w:footer="720" w:gutter="0"/>
          <w:cols w:space="720" w:num="1"/>
        </w:sectPr>
      </w:pPr>
    </w:p>
    <w:p>
      <w:pPr>
        <w:pStyle w:val="4"/>
        <w:spacing w:before="4"/>
        <w:rPr>
          <w:rFonts w:ascii="Times New Roman"/>
          <w:b w:val="0"/>
          <w:sz w:val="17"/>
        </w:rPr>
      </w:pPr>
    </w:p>
    <w:sectPr>
      <w:pgSz w:w="11920" w:h="16840"/>
      <w:pgMar w:top="1600" w:right="22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5" w:hanging="185"/>
        <w:jc w:val="right"/>
      </w:pPr>
      <w:rPr>
        <w:rFonts w:hint="default" w:ascii="Arial" w:hAnsi="Arial" w:eastAsia="Arial" w:cs="Arial"/>
        <w:spacing w:val="-1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05" w:hanging="1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90" w:hanging="1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75" w:hanging="1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60" w:hanging="1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445" w:hanging="1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30" w:hanging="1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15" w:hanging="1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00" w:hanging="18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" w:hanging="185"/>
        <w:jc w:val="right"/>
      </w:pPr>
      <w:rPr>
        <w:rFonts w:hint="default" w:ascii="Arial" w:hAnsi="Arial" w:eastAsia="Arial" w:cs="Arial"/>
        <w:spacing w:val="-1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05" w:hanging="1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90" w:hanging="1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75" w:hanging="1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60" w:hanging="1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445" w:hanging="1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30" w:hanging="1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15" w:hanging="1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00" w:hanging="185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25" w:hanging="185"/>
        <w:jc w:val="left"/>
      </w:pPr>
      <w:rPr>
        <w:rFonts w:hint="default" w:ascii="Arial" w:hAnsi="Arial" w:eastAsia="Arial" w:cs="Arial"/>
        <w:spacing w:val="-1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8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8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8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8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8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8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8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8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16EA2"/>
    <w:rsid w:val="1E285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2022-11-04T05:21:00Z</dcterms:created>
  <dc:creator>varshini</dc:creator>
  <cp:lastModifiedBy>Varshini</cp:lastModifiedBy>
  <dcterms:modified xsi:type="dcterms:W3CDTF">2022-11-04T05:28:59Z</dcterms:modified>
  <dc:title>GLMAS-Literature.docx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2560541D10A543DCA5DA4A317EA59894</vt:lpwstr>
  </property>
</Properties>
</file>